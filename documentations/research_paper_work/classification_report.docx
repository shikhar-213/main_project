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Classification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Class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Support</w:t>
            </w:r>
          </w:p>
        </w:tc>
      </w:tr>
      <w:tr>
        <w:tc>
          <w:tcPr>
            <w:tcW w:type="dxa" w:w="1728"/>
          </w:tcPr>
          <w:p>
            <w:r>
              <w:t>Apple___alternaria_leaf_spot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56</w:t>
            </w:r>
          </w:p>
        </w:tc>
      </w:tr>
      <w:tr>
        <w:tc>
          <w:tcPr>
            <w:tcW w:type="dxa" w:w="1728"/>
          </w:tcPr>
          <w:p>
            <w:r>
              <w:t>Apple___black_rot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124</w:t>
            </w:r>
          </w:p>
        </w:tc>
      </w:tr>
      <w:tr>
        <w:tc>
          <w:tcPr>
            <w:tcW w:type="dxa" w:w="1728"/>
          </w:tcPr>
          <w:p>
            <w:r>
              <w:t>Apple___brown_spot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43</w:t>
            </w:r>
          </w:p>
        </w:tc>
      </w:tr>
      <w:tr>
        <w:tc>
          <w:tcPr>
            <w:tcW w:type="dxa" w:w="1728"/>
          </w:tcPr>
          <w:p>
            <w:r>
              <w:t>Apple___gray_spot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79</w:t>
            </w:r>
          </w:p>
        </w:tc>
      </w:tr>
      <w:tr>
        <w:tc>
          <w:tcPr>
            <w:tcW w:type="dxa" w:w="1728"/>
          </w:tcPr>
          <w:p>
            <w:r>
              <w:t>Apple___healthy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514</w:t>
            </w:r>
          </w:p>
        </w:tc>
      </w:tr>
      <w:tr>
        <w:tc>
          <w:tcPr>
            <w:tcW w:type="dxa" w:w="1728"/>
          </w:tcPr>
          <w:p>
            <w:r>
              <w:t>Apple___rust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248</w:t>
            </w:r>
          </w:p>
        </w:tc>
      </w:tr>
      <w:tr>
        <w:tc>
          <w:tcPr>
            <w:tcW w:type="dxa" w:w="1728"/>
          </w:tcPr>
          <w:p>
            <w:r>
              <w:t>Apple___scab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244</w:t>
            </w:r>
          </w:p>
        </w:tc>
      </w:tr>
      <w:tr>
        <w:tc>
          <w:tcPr>
            <w:tcW w:type="dxa" w:w="1728"/>
          </w:tcPr>
          <w:p>
            <w:r>
              <w:t>Bell_pepper___bacterial_spot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199</w:t>
            </w:r>
          </w:p>
        </w:tc>
      </w:tr>
      <w:tr>
        <w:tc>
          <w:tcPr>
            <w:tcW w:type="dxa" w:w="1728"/>
          </w:tcPr>
          <w:p>
            <w:r>
              <w:t>Bell_pepper___healthy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296</w:t>
            </w:r>
          </w:p>
        </w:tc>
      </w:tr>
      <w:tr>
        <w:tc>
          <w:tcPr>
            <w:tcW w:type="dxa" w:w="1728"/>
          </w:tcPr>
          <w:p>
            <w:r>
              <w:t>Blueberry___healthy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300</w:t>
            </w:r>
          </w:p>
        </w:tc>
      </w:tr>
      <w:tr>
        <w:tc>
          <w:tcPr>
            <w:tcW w:type="dxa" w:w="1728"/>
          </w:tcPr>
          <w:p>
            <w:r>
              <w:t>Cassava___bacterial_blight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217</w:t>
            </w:r>
          </w:p>
        </w:tc>
      </w:tr>
      <w:tr>
        <w:tc>
          <w:tcPr>
            <w:tcW w:type="dxa" w:w="1728"/>
          </w:tcPr>
          <w:p>
            <w:r>
              <w:t>Cassava___brown_streak_disease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438</w:t>
            </w:r>
          </w:p>
        </w:tc>
      </w:tr>
      <w:tr>
        <w:tc>
          <w:tcPr>
            <w:tcW w:type="dxa" w:w="1728"/>
          </w:tcPr>
          <w:p>
            <w:r>
              <w:t>Cassava___green_mottle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477</w:t>
            </w:r>
          </w:p>
        </w:tc>
      </w:tr>
      <w:tr>
        <w:tc>
          <w:tcPr>
            <w:tcW w:type="dxa" w:w="1728"/>
          </w:tcPr>
          <w:p>
            <w:r>
              <w:t>Cassava___healthy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516</w:t>
            </w:r>
          </w:p>
        </w:tc>
      </w:tr>
      <w:tr>
        <w:tc>
          <w:tcPr>
            <w:tcW w:type="dxa" w:w="1728"/>
          </w:tcPr>
          <w:p>
            <w:r>
              <w:t>Cassava___mosaic_disease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2632</w:t>
            </w:r>
          </w:p>
        </w:tc>
      </w:tr>
      <w:tr>
        <w:tc>
          <w:tcPr>
            <w:tcW w:type="dxa" w:w="1728"/>
          </w:tcPr>
          <w:p>
            <w:r>
              <w:t>Cherry___healthy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171</w:t>
            </w:r>
          </w:p>
        </w:tc>
      </w:tr>
      <w:tr>
        <w:tc>
          <w:tcPr>
            <w:tcW w:type="dxa" w:w="1728"/>
          </w:tcPr>
          <w:p>
            <w:r>
              <w:t>Cherry___powdery_mildew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210</w:t>
            </w:r>
          </w:p>
        </w:tc>
      </w:tr>
      <w:tr>
        <w:tc>
          <w:tcPr>
            <w:tcW w:type="dxa" w:w="1728"/>
          </w:tcPr>
          <w:p>
            <w:r>
              <w:t>Coffee___healthy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158</w:t>
            </w:r>
          </w:p>
        </w:tc>
      </w:tr>
      <w:tr>
        <w:tc>
          <w:tcPr>
            <w:tcW w:type="dxa" w:w="1728"/>
          </w:tcPr>
          <w:p>
            <w:r>
              <w:t>Coffee___red_spider_mite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33</w:t>
            </w:r>
          </w:p>
        </w:tc>
      </w:tr>
      <w:tr>
        <w:tc>
          <w:tcPr>
            <w:tcW w:type="dxa" w:w="1728"/>
          </w:tcPr>
          <w:p>
            <w:r>
              <w:t>Coffee___rust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120</w:t>
            </w:r>
          </w:p>
        </w:tc>
      </w:tr>
      <w:tr>
        <w:tc>
          <w:tcPr>
            <w:tcW w:type="dxa" w:w="1728"/>
          </w:tcPr>
          <w:p>
            <w:r>
              <w:t>Corn___common_rust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238</w:t>
            </w:r>
          </w:p>
        </w:tc>
      </w:tr>
      <w:tr>
        <w:tc>
          <w:tcPr>
            <w:tcW w:type="dxa" w:w="1728"/>
          </w:tcPr>
          <w:p>
            <w:r>
              <w:t>Corn___gray_leaf_spot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103</w:t>
            </w:r>
          </w:p>
        </w:tc>
      </w:tr>
      <w:tr>
        <w:tc>
          <w:tcPr>
            <w:tcW w:type="dxa" w:w="1728"/>
          </w:tcPr>
          <w:p>
            <w:r>
              <w:t>Corn___healthy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232</w:t>
            </w:r>
          </w:p>
        </w:tc>
      </w:tr>
      <w:tr>
        <w:tc>
          <w:tcPr>
            <w:tcW w:type="dxa" w:w="1728"/>
          </w:tcPr>
          <w:p>
            <w:r>
              <w:t>Corn___northern_leaf_blight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197</w:t>
            </w:r>
          </w:p>
        </w:tc>
      </w:tr>
      <w:tr>
        <w:tc>
          <w:tcPr>
            <w:tcW w:type="dxa" w:w="1728"/>
          </w:tcPr>
          <w:p>
            <w:r>
              <w:t>Grape___Leaf_blight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295</w:t>
            </w:r>
          </w:p>
        </w:tc>
      </w:tr>
      <w:tr>
        <w:tc>
          <w:tcPr>
            <w:tcW w:type="dxa" w:w="1728"/>
          </w:tcPr>
          <w:p>
            <w:r>
              <w:t>Grape___black_measles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534</w:t>
            </w:r>
          </w:p>
        </w:tc>
      </w:tr>
      <w:tr>
        <w:tc>
          <w:tcPr>
            <w:tcW w:type="dxa" w:w="1728"/>
          </w:tcPr>
          <w:p>
            <w:r>
              <w:t>Grape___black_rot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316</w:t>
            </w:r>
          </w:p>
        </w:tc>
      </w:tr>
      <w:tr>
        <w:tc>
          <w:tcPr>
            <w:tcW w:type="dxa" w:w="1728"/>
          </w:tcPr>
          <w:p>
            <w:r>
              <w:t>Grape___healthy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341</w:t>
            </w:r>
          </w:p>
        </w:tc>
      </w:tr>
      <w:tr>
        <w:tc>
          <w:tcPr>
            <w:tcW w:type="dxa" w:w="1728"/>
          </w:tcPr>
          <w:p>
            <w:r>
              <w:t>Orange___citrus_greening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1102</w:t>
            </w:r>
          </w:p>
        </w:tc>
      </w:tr>
      <w:tr>
        <w:tc>
          <w:tcPr>
            <w:tcW w:type="dxa" w:w="1728"/>
          </w:tcPr>
          <w:p>
            <w:r>
              <w:t>Peach___bacterial_spot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460</w:t>
            </w:r>
          </w:p>
        </w:tc>
      </w:tr>
      <w:tr>
        <w:tc>
          <w:tcPr>
            <w:tcW w:type="dxa" w:w="1728"/>
          </w:tcPr>
          <w:p>
            <w:r>
              <w:t>Peach___healthy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72</w:t>
            </w:r>
          </w:p>
        </w:tc>
      </w:tr>
      <w:tr>
        <w:tc>
          <w:tcPr>
            <w:tcW w:type="dxa" w:w="1728"/>
          </w:tcPr>
          <w:p>
            <w:r>
              <w:t>Potato___bacterial_wilt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114</w:t>
            </w:r>
          </w:p>
        </w:tc>
      </w:tr>
      <w:tr>
        <w:tc>
          <w:tcPr>
            <w:tcW w:type="dxa" w:w="1728"/>
          </w:tcPr>
          <w:p>
            <w:r>
              <w:t>Potato___early_blight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526</w:t>
            </w:r>
          </w:p>
        </w:tc>
      </w:tr>
      <w:tr>
        <w:tc>
          <w:tcPr>
            <w:tcW w:type="dxa" w:w="1728"/>
          </w:tcPr>
          <w:p>
            <w:r>
              <w:t>Potato___healthy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455</w:t>
            </w:r>
          </w:p>
        </w:tc>
      </w:tr>
      <w:tr>
        <w:tc>
          <w:tcPr>
            <w:tcW w:type="dxa" w:w="1728"/>
          </w:tcPr>
          <w:p>
            <w:r>
              <w:t>Potato___late_blight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417</w:t>
            </w:r>
          </w:p>
        </w:tc>
      </w:tr>
      <w:tr>
        <w:tc>
          <w:tcPr>
            <w:tcW w:type="dxa" w:w="1728"/>
          </w:tcPr>
          <w:p>
            <w:r>
              <w:t>Potato___leafroll_virus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105</w:t>
            </w:r>
          </w:p>
        </w:tc>
      </w:tr>
      <w:tr>
        <w:tc>
          <w:tcPr>
            <w:tcW w:type="dxa" w:w="1728"/>
          </w:tcPr>
          <w:p>
            <w:r>
              <w:t>Potato___mosaic_virus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133</w:t>
            </w:r>
          </w:p>
        </w:tc>
      </w:tr>
      <w:tr>
        <w:tc>
          <w:tcPr>
            <w:tcW w:type="dxa" w:w="1728"/>
          </w:tcPr>
          <w:p>
            <w:r>
              <w:t>Potato___nematode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Potato___pests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122</w:t>
            </w:r>
          </w:p>
        </w:tc>
      </w:tr>
      <w:tr>
        <w:tc>
          <w:tcPr>
            <w:tcW w:type="dxa" w:w="1728"/>
          </w:tcPr>
          <w:p>
            <w:r>
              <w:t>Potato___phytophthora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69</w:t>
            </w:r>
          </w:p>
        </w:tc>
      </w:tr>
      <w:tr>
        <w:tc>
          <w:tcPr>
            <w:tcW w:type="dxa" w:w="1728"/>
          </w:tcPr>
          <w:p>
            <w:r>
              <w:t>Potato___spindle_tuber_viroid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Raspberry___healthy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